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Actions + Vercel Deployment: Annotated Project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